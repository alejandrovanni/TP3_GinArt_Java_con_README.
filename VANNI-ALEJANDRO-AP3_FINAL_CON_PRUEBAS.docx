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VANNI, ALEJANDRO – AP3</w:t>
      </w:r>
    </w:p>
    <w:p>
      <w:r>
        <w:rPr>
          <w:b/>
        </w:rPr>
        <w:t>DIAGRAMAS DE SECUENCIA</w:t>
      </w:r>
    </w:p>
    <w:p>
      <w:r>
        <w:t>A continuación se presentan dos diagramas de secuencia UML desarrollados en sintaxis Mermaid. Estos representan interacciones clave dentro del sistema: el registro de un nuevo pedido y la actualización del stock de productos.</w:t>
      </w:r>
    </w:p>
    <w:p>
      <w:r>
        <w:rPr>
          <w:b/>
        </w:rPr>
        <w:t>📌 Diagrama de Secuencia 1: Registrar nuevo pedido</w:t>
      </w:r>
    </w:p>
    <w:p>
      <w:r>
        <w:br/>
        <w:t>```mermaid</w:t>
        <w:br/>
        <w:t>sequenceDiagram</w:t>
        <w:br/>
        <w:t xml:space="preserve">    participant Usuario</w:t>
        <w:br/>
        <w:t xml:space="preserve">    participant Sistema</w:t>
        <w:br/>
        <w:t xml:space="preserve">    participant BaseDatos</w:t>
        <w:br/>
        <w:br/>
        <w:t xml:space="preserve">    Usuario-&gt;&gt;Sistema: Registrar nuevo pedido</w:t>
        <w:br/>
        <w:t xml:space="preserve">    Sistema-&gt;&gt;BaseDatos: Verifica si el cliente existe</w:t>
        <w:br/>
        <w:t xml:space="preserve">    alt Cliente nuevo</w:t>
        <w:br/>
        <w:t xml:space="preserve">        Sistema-&gt;&gt;BaseDatos: Insertar nuevo cliente</w:t>
        <w:br/>
        <w:t xml:space="preserve">    end</w:t>
        <w:br/>
        <w:t xml:space="preserve">    Sistema-&gt;&gt;BaseDatos: Consultar productos</w:t>
        <w:br/>
        <w:t xml:space="preserve">    Usuario-&gt;&gt;Sistema: Selecciona productos y cantidades</w:t>
        <w:br/>
        <w:t xml:space="preserve">    Sistema-&gt;&gt;BaseDatos: Registrar pedido y detalle</w:t>
        <w:br/>
        <w:t xml:space="preserve">    Sistema--&gt;&gt;Usuario: Confirmación del pedido</w:t>
        <w:br/>
        <w:t>```</w:t>
        <w:br/>
      </w:r>
    </w:p>
    <w:p>
      <w:r>
        <w:rPr>
          <w:b/>
        </w:rPr>
        <w:t>📌 Diagrama de Secuencia 2: Actualizar stock de producto</w:t>
      </w:r>
    </w:p>
    <w:p>
      <w:r>
        <w:br/>
        <w:t>```mermaid</w:t>
        <w:br/>
        <w:t>sequenceDiagram</w:t>
        <w:br/>
        <w:t xml:space="preserve">    participant Usuario</w:t>
        <w:br/>
        <w:t xml:space="preserve">    participant Sistema</w:t>
        <w:br/>
        <w:t xml:space="preserve">    participant BaseDatos</w:t>
        <w:br/>
        <w:br/>
        <w:t xml:space="preserve">    Usuario-&gt;&gt;Sistema: Actualizar stock</w:t>
        <w:br/>
        <w:t xml:space="preserve">    Sistema-&gt;&gt;BaseDatos: Buscar producto</w:t>
        <w:br/>
        <w:t xml:space="preserve">    Sistema-&gt;&gt;BaseDatos: Actualizar cantidad</w:t>
        <w:br/>
        <w:t xml:space="preserve">    Sistema--&gt;&gt;Usuario: Confirmación de actualización</w:t>
        <w:br/>
        <w:t>```</w:t>
        <w:br/>
      </w:r>
    </w:p>
    <w:p>
      <w:r>
        <w:br w:type="page"/>
      </w:r>
    </w:p>
    <w:p>
      <w:r>
        <w:rPr>
          <w:b/>
        </w:rPr>
        <w:t>IMPLEMENTACIÓN DE BASE DE DATOS EN MYSQL</w:t>
      </w:r>
    </w:p>
    <w:p>
      <w:r>
        <w:t>A continuación se presentan las sentencias SQL utilizadas para la creación de la base de datos del sistema. Las tablas creadas permiten gestionar clientes, productos, pedidos y sus detalles. Estas sentencias cumplen con las observaciones solicitadas, incluyendo claves primarias, foráneas, y tipos de datos apropiados.</w:t>
      </w:r>
    </w:p>
    <w:p>
      <w:r>
        <w:rPr>
          <w:b/>
        </w:rPr>
        <w:t>📌 Sentencias CREATE TABLE:</w:t>
      </w:r>
    </w:p>
    <w:p>
      <w:r>
        <w:br/>
        <w:t>-- Tabla de clientes</w:t>
        <w:br/>
        <w:t>CREATE TABLE Cliente (</w:t>
        <w:br/>
        <w:t xml:space="preserve">    id_cliente INT AUTO_INCREMENT PRIMARY KEY,</w:t>
        <w:br/>
        <w:t xml:space="preserve">    nombre VARCHAR(100) NOT NULL,</w:t>
        <w:br/>
        <w:t xml:space="preserve">    apellido VARCHAR(100) NOT NULL,</w:t>
        <w:br/>
        <w:t xml:space="preserve">    dni VARCHAR(20) NOT NULL UNIQUE,</w:t>
        <w:br/>
        <w:t xml:space="preserve">    direccion VARCHAR(255),</w:t>
        <w:br/>
        <w:t xml:space="preserve">    telefono VARCHAR(20),</w:t>
        <w:br/>
        <w:t xml:space="preserve">    email VARCHAR(100)</w:t>
        <w:br/>
        <w:t>);</w:t>
        <w:br/>
        <w:br/>
        <w:t>-- Tabla de productos</w:t>
        <w:br/>
        <w:t>CREATE TABLE Producto (</w:t>
        <w:br/>
        <w:t xml:space="preserve">    id_producto INT AUTO_INCREMENT PRIMARY KEY,</w:t>
        <w:br/>
        <w:t xml:space="preserve">    nombre VARCHAR(100) NOT NULL,</w:t>
        <w:br/>
        <w:t xml:space="preserve">    descripcion TEXT,</w:t>
        <w:br/>
        <w:t xml:space="preserve">    precio DECIMAL(10, 2) NOT NULL,</w:t>
        <w:br/>
        <w:t xml:space="preserve">    stock INT NOT NULL</w:t>
        <w:br/>
        <w:t>);</w:t>
        <w:br/>
        <w:br/>
        <w:t>-- Tabla de pedidos</w:t>
        <w:br/>
        <w:t>CREATE TABLE Pedido (</w:t>
        <w:br/>
        <w:t xml:space="preserve">    id_pedido INT AUTO_INCREMENT PRIMARY KEY,</w:t>
        <w:br/>
        <w:t xml:space="preserve">    fecha DATE NOT NULL,</w:t>
        <w:br/>
        <w:t xml:space="preserve">    id_cliente INT,</w:t>
        <w:br/>
        <w:t xml:space="preserve">    total DECIMAL(10, 2),</w:t>
        <w:br/>
        <w:t xml:space="preserve">    FOREIGN KEY (id_cliente) REFERENCES Cliente(id_cliente)</w:t>
        <w:br/>
        <w:t>);</w:t>
        <w:br/>
        <w:br/>
        <w:t>-- Tabla de detalle de pedidos</w:t>
        <w:br/>
        <w:t>CREATE TABLE DetallePedido (</w:t>
        <w:br/>
        <w:t xml:space="preserve">    id_detalle INT AUTO_INCREMENT PRIMARY KEY,</w:t>
        <w:br/>
        <w:t xml:space="preserve">    id_pedido INT,</w:t>
        <w:br/>
        <w:t xml:space="preserve">    id_producto INT,</w:t>
        <w:br/>
        <w:t xml:space="preserve">    cantidad INT,</w:t>
        <w:br/>
        <w:t xml:space="preserve">    precio_unitario DECIMAL(10, 2),</w:t>
        <w:br/>
        <w:t xml:space="preserve">    subtotal DECIMAL(10, 2),</w:t>
        <w:br/>
        <w:t xml:space="preserve">    FOREIGN KEY (id_pedido) REFERENCES Pedido(id_pedido),</w:t>
        <w:br/>
        <w:t xml:space="preserve">    FOREIGN KEY (id_producto) REFERENCES Producto(id_producto)</w:t>
        <w:br/>
        <w:t>);</w:t>
        <w:br/>
      </w:r>
    </w:p>
    <w:p>
      <w:r>
        <w:rPr>
          <w:b/>
        </w:rPr>
        <w:t>📌 Ejemplos de inserción, consulta y borrado:</w:t>
      </w:r>
    </w:p>
    <w:p>
      <w:r>
        <w:br/>
        <w:t>-- Insertar cliente</w:t>
        <w:br/>
        <w:t>INSERT INTO Cliente (nombre, apellido, dni, direccion, telefono, email)</w:t>
        <w:br/>
        <w:t>VALUES ('Juan', 'Pérez', '30123456', 'Av. Siempre Viva 123', '1123456789', 'juan.perez@example.com');</w:t>
        <w:br/>
        <w:br/>
        <w:t>-- Insertar producto</w:t>
        <w:br/>
        <w:t>INSERT INTO Producto (nombre, descripcion, precio, stock)</w:t>
        <w:br/>
        <w:t>VALUES ('Gin London Dry', 'Botella 750ml', 8500.00, 25);</w:t>
        <w:br/>
        <w:br/>
        <w:t>-- Consultar productos</w:t>
        <w:br/>
        <w:t>SELECT * FROM Producto;</w:t>
        <w:br/>
        <w:br/>
        <w:t>-- Consultar pedidos de un cliente</w:t>
        <w:br/>
        <w:t>SELECT p.id_pedido, p.fecha, d.cantidad, d.subtotal</w:t>
        <w:br/>
        <w:t>FROM Pedido p</w:t>
        <w:br/>
        <w:t>JOIN DetallePedido d ON p.id_pedido = d.id_pedido</w:t>
        <w:br/>
        <w:t>WHERE p.id_cliente = 1;</w:t>
        <w:br/>
        <w:br/>
        <w:t>-- Eliminar producto</w:t>
        <w:br/>
        <w:t>DELETE FROM Producto WHERE id_producto = 1;</w:t>
        <w:br/>
      </w:r>
    </w:p>
    <w:p>
      <w:r>
        <w:br w:type="page"/>
      </w:r>
    </w:p>
    <w:p>
      <w:r>
        <w:rPr>
          <w:b/>
        </w:rPr>
        <w:t>PLAN DE PRUEBAS Y CASOS DE PRUEBA</w:t>
      </w:r>
    </w:p>
    <w:p>
      <w:r>
        <w:t>A continuación, se presenta un plan de pruebas básico junto con casos de prueba diseñados para verificar el funcionamiento del prototipo desarrollado. Se enfocan en operaciones fundamentales del sistema como la gestión de pedidos y productos.</w:t>
      </w:r>
    </w:p>
    <w:p>
      <w:r>
        <w:rPr>
          <w:b/>
        </w:rPr>
        <w:t>📌 Caso de prueba 1: Registro de nuevo pedido</w:t>
      </w:r>
    </w:p>
    <w:p>
      <w:r>
        <w:t>- Objetivo: Verificar que el sistema registre correctamente un pedido con sus productos.</w:t>
        <w:br/>
        <w:t>- Datos de entrada: Cliente existente, productos con stock suficiente, cantidades válidas.</w:t>
        <w:br/>
        <w:t>- Resultado esperado: El pedido se registra en la base de datos con los detalles correspondientes.</w:t>
        <w:br/>
        <w:t>- Resultado obtenido: ✅ Pedido registrado correctamente.</w:t>
        <w:br/>
        <w:t>- Estado: Aprobado.</w:t>
      </w:r>
    </w:p>
    <w:p>
      <w:r>
        <w:rPr>
          <w:b/>
        </w:rPr>
        <w:t>📌 Caso de prueba 2: Actualización de stock</w:t>
      </w:r>
    </w:p>
    <w:p>
      <w:r>
        <w:t>- Objetivo: Verificar que el sistema permita actualizar el stock de un producto.</w:t>
        <w:br/>
        <w:t>- Datos de entrada: ID de producto existente, nueva cantidad.</w:t>
        <w:br/>
        <w:t>- Resultado esperado: El stock del producto se actualiza en la base de datos.</w:t>
        <w:br/>
        <w:t>- Resultado obtenido: ✅ Stock actualizado correctamente.</w:t>
        <w:br/>
        <w:t>- Estado: Aprobado.</w:t>
      </w:r>
    </w:p>
    <w:p>
      <w:r>
        <w:rPr>
          <w:b/>
        </w:rPr>
        <w:t>📌 Caso de prueba 3: Eliminación de producto</w:t>
      </w:r>
    </w:p>
    <w:p>
      <w:r>
        <w:t>- Objetivo: Verificar que el sistema permita eliminar un producto del catálogo.</w:t>
        <w:br/>
        <w:t>- Datos de entrada: ID de producto existente sin pedidos asociados.</w:t>
        <w:br/>
        <w:t>- Resultado esperado: El producto es eliminado de la base de datos.</w:t>
        <w:br/>
        <w:t>- Resultado obtenido: ✅ Producto eliminado correctamente.</w:t>
        <w:br/>
        <w:t>- Estado: Aprobado.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